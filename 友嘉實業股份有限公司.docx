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66E9A" w14:textId="77777777" w:rsidR="00032AD6" w:rsidRDefault="00000000">
      <w:pPr>
        <w:pStyle w:val="aa"/>
        <w:jc w:val="center"/>
        <w:rPr>
          <w:lang w:eastAsia="zh-TW"/>
        </w:rPr>
      </w:pPr>
      <w:r>
        <w:rPr>
          <w:lang w:eastAsia="zh-TW"/>
        </w:rPr>
        <w:t>友嘉實業股份有限公司</w:t>
      </w:r>
      <w:r>
        <w:rPr>
          <w:lang w:eastAsia="zh-TW"/>
        </w:rPr>
        <w:t xml:space="preserve"> </w:t>
      </w:r>
      <w:r>
        <w:rPr>
          <w:lang w:eastAsia="zh-TW"/>
        </w:rPr>
        <w:t>公司資料</w:t>
      </w:r>
    </w:p>
    <w:p w14:paraId="5B7DF371" w14:textId="77777777" w:rsidR="00032AD6" w:rsidRDefault="00000000">
      <w:pPr>
        <w:pStyle w:val="1"/>
      </w:pPr>
      <w:proofErr w:type="spellStart"/>
      <w:r>
        <w:t>基本資訊</w:t>
      </w:r>
      <w:proofErr w:type="spellEnd"/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32AD6" w14:paraId="559030E7" w14:textId="77777777">
        <w:tc>
          <w:tcPr>
            <w:tcW w:w="4320" w:type="dxa"/>
          </w:tcPr>
          <w:p w14:paraId="09F12CAA" w14:textId="77777777" w:rsidR="00032AD6" w:rsidRDefault="00032AD6"/>
        </w:tc>
        <w:tc>
          <w:tcPr>
            <w:tcW w:w="4320" w:type="dxa"/>
          </w:tcPr>
          <w:p w14:paraId="044B3DD8" w14:textId="77777777" w:rsidR="00032AD6" w:rsidRDefault="00032AD6"/>
        </w:tc>
      </w:tr>
      <w:tr w:rsidR="00032AD6" w14:paraId="638F7727" w14:textId="77777777">
        <w:tc>
          <w:tcPr>
            <w:tcW w:w="4320" w:type="dxa"/>
          </w:tcPr>
          <w:p w14:paraId="17B0F8EB" w14:textId="77777777" w:rsidR="00032AD6" w:rsidRDefault="00000000">
            <w:r>
              <w:t>統一編號</w:t>
            </w:r>
          </w:p>
        </w:tc>
        <w:tc>
          <w:tcPr>
            <w:tcW w:w="4320" w:type="dxa"/>
          </w:tcPr>
          <w:p w14:paraId="7B4A1188" w14:textId="77777777" w:rsidR="00032AD6" w:rsidRDefault="00000000">
            <w:r>
              <w:t>30878408001</w:t>
            </w:r>
          </w:p>
        </w:tc>
      </w:tr>
      <w:tr w:rsidR="00032AD6" w14:paraId="1E37A8F7" w14:textId="77777777">
        <w:tc>
          <w:tcPr>
            <w:tcW w:w="4320" w:type="dxa"/>
          </w:tcPr>
          <w:p w14:paraId="11DB10FA" w14:textId="77777777" w:rsidR="00032AD6" w:rsidRDefault="00000000">
            <w:r>
              <w:t>產業類別</w:t>
            </w:r>
          </w:p>
        </w:tc>
        <w:tc>
          <w:tcPr>
            <w:tcW w:w="4320" w:type="dxa"/>
          </w:tcPr>
          <w:p w14:paraId="1C26F953" w14:textId="77777777" w:rsidR="00032AD6" w:rsidRDefault="00000000">
            <w:r>
              <w:t>其他機械製造修配業</w:t>
            </w:r>
          </w:p>
        </w:tc>
      </w:tr>
      <w:tr w:rsidR="00032AD6" w14:paraId="04304AF4" w14:textId="77777777">
        <w:tc>
          <w:tcPr>
            <w:tcW w:w="4320" w:type="dxa"/>
          </w:tcPr>
          <w:p w14:paraId="5859CDF7" w14:textId="77777777" w:rsidR="00032AD6" w:rsidRDefault="00000000">
            <w:r>
              <w:t>產業分類</w:t>
            </w:r>
          </w:p>
        </w:tc>
        <w:tc>
          <w:tcPr>
            <w:tcW w:w="4320" w:type="dxa"/>
          </w:tcPr>
          <w:p w14:paraId="083F6C74" w14:textId="77777777" w:rsidR="00032AD6" w:rsidRDefault="00000000">
            <w:r>
              <w:t>機械製造及買賣</w:t>
            </w:r>
          </w:p>
        </w:tc>
      </w:tr>
      <w:tr w:rsidR="00032AD6" w14:paraId="329461A4" w14:textId="77777777">
        <w:tc>
          <w:tcPr>
            <w:tcW w:w="4320" w:type="dxa"/>
          </w:tcPr>
          <w:p w14:paraId="4BB81794" w14:textId="77777777" w:rsidR="00032AD6" w:rsidRDefault="00000000">
            <w:r>
              <w:t>員工人數</w:t>
            </w:r>
          </w:p>
        </w:tc>
        <w:tc>
          <w:tcPr>
            <w:tcW w:w="4320" w:type="dxa"/>
          </w:tcPr>
          <w:p w14:paraId="706D77A8" w14:textId="77777777" w:rsidR="00032AD6" w:rsidRDefault="00000000">
            <w:r>
              <w:t>暫不提供</w:t>
            </w:r>
          </w:p>
        </w:tc>
      </w:tr>
      <w:tr w:rsidR="00032AD6" w14:paraId="4A00FCD2" w14:textId="77777777">
        <w:tc>
          <w:tcPr>
            <w:tcW w:w="4320" w:type="dxa"/>
          </w:tcPr>
          <w:p w14:paraId="0172A2EE" w14:textId="77777777" w:rsidR="00032AD6" w:rsidRDefault="00000000">
            <w:r>
              <w:t>資本額</w:t>
            </w:r>
          </w:p>
        </w:tc>
        <w:tc>
          <w:tcPr>
            <w:tcW w:w="4320" w:type="dxa"/>
          </w:tcPr>
          <w:p w14:paraId="25E1297A" w14:textId="77777777" w:rsidR="00032AD6" w:rsidRDefault="00000000">
            <w:r>
              <w:t>20</w:t>
            </w:r>
            <w:r>
              <w:t>億</w:t>
            </w:r>
          </w:p>
        </w:tc>
      </w:tr>
      <w:tr w:rsidR="00032AD6" w14:paraId="40A939B3" w14:textId="77777777">
        <w:tc>
          <w:tcPr>
            <w:tcW w:w="4320" w:type="dxa"/>
          </w:tcPr>
          <w:p w14:paraId="22EFDEEB" w14:textId="77777777" w:rsidR="00032AD6" w:rsidRDefault="00000000">
            <w:r>
              <w:t>公司地址</w:t>
            </w:r>
          </w:p>
        </w:tc>
        <w:tc>
          <w:tcPr>
            <w:tcW w:w="4320" w:type="dxa"/>
          </w:tcPr>
          <w:p w14:paraId="67479843" w14:textId="77777777" w:rsidR="00032AD6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新北市汐止區新台五路</w:t>
            </w:r>
            <w:r>
              <w:rPr>
                <w:lang w:eastAsia="zh-TW"/>
              </w:rPr>
              <w:t>㇐</w:t>
            </w:r>
            <w:r>
              <w:rPr>
                <w:lang w:eastAsia="zh-TW"/>
              </w:rPr>
              <w:t>段</w:t>
            </w:r>
            <w:r>
              <w:rPr>
                <w:lang w:eastAsia="zh-TW"/>
              </w:rPr>
              <w:t>98</w:t>
            </w:r>
            <w:r>
              <w:rPr>
                <w:lang w:eastAsia="zh-TW"/>
              </w:rPr>
              <w:t>號</w:t>
            </w:r>
            <w:r>
              <w:rPr>
                <w:lang w:eastAsia="zh-TW"/>
              </w:rPr>
              <w:t>8</w:t>
            </w:r>
            <w:r>
              <w:rPr>
                <w:lang w:eastAsia="zh-TW"/>
              </w:rPr>
              <w:t>樓</w:t>
            </w:r>
            <w:r>
              <w:rPr>
                <w:lang w:eastAsia="zh-TW"/>
              </w:rPr>
              <w:t>(B</w:t>
            </w:r>
            <w:r>
              <w:rPr>
                <w:lang w:eastAsia="zh-TW"/>
              </w:rPr>
              <w:t>棟</w:t>
            </w:r>
            <w:r>
              <w:rPr>
                <w:lang w:eastAsia="zh-TW"/>
              </w:rPr>
              <w:t>)</w:t>
            </w:r>
          </w:p>
        </w:tc>
      </w:tr>
      <w:tr w:rsidR="00032AD6" w14:paraId="2CDC2864" w14:textId="77777777">
        <w:tc>
          <w:tcPr>
            <w:tcW w:w="4320" w:type="dxa"/>
          </w:tcPr>
          <w:p w14:paraId="37176F6E" w14:textId="77777777" w:rsidR="00032AD6" w:rsidRDefault="00000000">
            <w:proofErr w:type="spellStart"/>
            <w:r>
              <w:t>公司網站</w:t>
            </w:r>
            <w:proofErr w:type="spellEnd"/>
          </w:p>
        </w:tc>
        <w:tc>
          <w:tcPr>
            <w:tcW w:w="4320" w:type="dxa"/>
          </w:tcPr>
          <w:p w14:paraId="191A9BEA" w14:textId="77777777" w:rsidR="00032AD6" w:rsidRDefault="00000000">
            <w:r>
              <w:t>http://www.fairfriend.com.tw</w:t>
            </w:r>
          </w:p>
        </w:tc>
      </w:tr>
      <w:tr w:rsidR="00032AD6" w14:paraId="1D11E599" w14:textId="77777777">
        <w:tc>
          <w:tcPr>
            <w:tcW w:w="4320" w:type="dxa"/>
          </w:tcPr>
          <w:p w14:paraId="150649A4" w14:textId="77777777" w:rsidR="00032AD6" w:rsidRDefault="00000000">
            <w:r>
              <w:t>公司電話</w:t>
            </w:r>
          </w:p>
        </w:tc>
        <w:tc>
          <w:tcPr>
            <w:tcW w:w="4320" w:type="dxa"/>
          </w:tcPr>
          <w:p w14:paraId="2D43CCBB" w14:textId="77777777" w:rsidR="00032AD6" w:rsidRDefault="00000000">
            <w:r>
              <w:t>暫不提供</w:t>
            </w:r>
          </w:p>
        </w:tc>
      </w:tr>
      <w:tr w:rsidR="00032AD6" w14:paraId="702F1A72" w14:textId="77777777">
        <w:tc>
          <w:tcPr>
            <w:tcW w:w="4320" w:type="dxa"/>
          </w:tcPr>
          <w:p w14:paraId="52A1D2E2" w14:textId="77777777" w:rsidR="00032AD6" w:rsidRDefault="00000000">
            <w:r>
              <w:t>傳真號碼</w:t>
            </w:r>
          </w:p>
        </w:tc>
        <w:tc>
          <w:tcPr>
            <w:tcW w:w="4320" w:type="dxa"/>
          </w:tcPr>
          <w:p w14:paraId="2523F9B3" w14:textId="77777777" w:rsidR="00032AD6" w:rsidRDefault="00000000">
            <w:r>
              <w:t>暫不提供</w:t>
            </w:r>
          </w:p>
        </w:tc>
      </w:tr>
      <w:tr w:rsidR="00032AD6" w14:paraId="650830BB" w14:textId="77777777">
        <w:tc>
          <w:tcPr>
            <w:tcW w:w="4320" w:type="dxa"/>
          </w:tcPr>
          <w:p w14:paraId="5A16801F" w14:textId="77777777" w:rsidR="00032AD6" w:rsidRDefault="00000000">
            <w:r>
              <w:t>聯絡人</w:t>
            </w:r>
          </w:p>
        </w:tc>
        <w:tc>
          <w:tcPr>
            <w:tcW w:w="4320" w:type="dxa"/>
          </w:tcPr>
          <w:p w14:paraId="2C3E1714" w14:textId="77777777" w:rsidR="00032AD6" w:rsidRDefault="00000000">
            <w:r>
              <w:t>陳小姐</w:t>
            </w:r>
          </w:p>
        </w:tc>
      </w:tr>
    </w:tbl>
    <w:p w14:paraId="0642674E" w14:textId="77777777" w:rsidR="00032AD6" w:rsidRDefault="00000000">
      <w:pPr>
        <w:pStyle w:val="1"/>
      </w:pPr>
      <w:r>
        <w:t>公司簡介</w:t>
      </w:r>
    </w:p>
    <w:p w14:paraId="3C81C7FE" w14:textId="77777777" w:rsidR="00032AD6" w:rsidRDefault="00000000">
      <w:pPr>
        <w:rPr>
          <w:lang w:eastAsia="zh-TW"/>
        </w:rPr>
      </w:pPr>
      <w:r>
        <w:rPr>
          <w:lang w:eastAsia="zh-TW"/>
        </w:rPr>
        <w:t>【關於友嘉集團】</w:t>
      </w:r>
      <w:r>
        <w:rPr>
          <w:lang w:eastAsia="zh-TW"/>
        </w:rPr>
        <w:br/>
      </w:r>
      <w:r>
        <w:rPr>
          <w:lang w:eastAsia="zh-TW"/>
        </w:rPr>
        <w:br/>
        <w:t>█</w:t>
      </w:r>
      <w:r>
        <w:rPr>
          <w:lang w:eastAsia="zh-TW"/>
        </w:rPr>
        <w:t>專業技術深耕</w:t>
      </w:r>
      <w:r>
        <w:rPr>
          <w:lang w:eastAsia="zh-TW"/>
        </w:rPr>
        <w:t>--</w:t>
      </w:r>
      <w:r>
        <w:rPr>
          <w:lang w:eastAsia="zh-TW"/>
        </w:rPr>
        <w:t>以誠信負責、永續經營理念為宗旨</w:t>
      </w:r>
      <w:r>
        <w:rPr>
          <w:lang w:eastAsia="zh-TW"/>
        </w:rPr>
        <w:t xml:space="preserve"> …</w:t>
      </w:r>
      <w:r>
        <w:rPr>
          <w:lang w:eastAsia="zh-TW"/>
        </w:rPr>
        <w:br/>
      </w:r>
      <w:r>
        <w:rPr>
          <w:lang w:eastAsia="zh-TW"/>
        </w:rPr>
        <w:t>友嘉自</w:t>
      </w:r>
      <w:r>
        <w:rPr>
          <w:lang w:eastAsia="zh-TW"/>
        </w:rPr>
        <w:t xml:space="preserve"> 1979 </w:t>
      </w:r>
      <w:r>
        <w:rPr>
          <w:lang w:eastAsia="zh-TW"/>
        </w:rPr>
        <w:t>年創立，多年來秉持著追求卓越的精神，在專業技術領域深耕，持續不斷的提升產品優良品質，發展至今已成立</w:t>
      </w:r>
      <w:r>
        <w:rPr>
          <w:lang w:eastAsia="zh-TW"/>
        </w:rPr>
        <w:t>3</w:t>
      </w:r>
      <w:r>
        <w:rPr>
          <w:lang w:eastAsia="zh-TW"/>
        </w:rPr>
        <w:t>個事業群：</w:t>
      </w:r>
      <w:r>
        <w:rPr>
          <w:lang w:eastAsia="zh-TW"/>
        </w:rPr>
        <w:br/>
      </w:r>
      <w:r>
        <w:rPr>
          <w:lang w:eastAsia="zh-TW"/>
        </w:rPr>
        <w:t>（</w:t>
      </w:r>
      <w:r>
        <w:rPr>
          <w:lang w:eastAsia="zh-TW"/>
        </w:rPr>
        <w:t>1</w:t>
      </w:r>
      <w:r>
        <w:rPr>
          <w:lang w:eastAsia="zh-TW"/>
        </w:rPr>
        <w:t>）工具機事業群。</w:t>
      </w:r>
      <w:r>
        <w:rPr>
          <w:lang w:eastAsia="zh-TW"/>
        </w:rPr>
        <w:br/>
      </w:r>
      <w:r>
        <w:rPr>
          <w:lang w:eastAsia="zh-TW"/>
        </w:rPr>
        <w:t>（</w:t>
      </w:r>
      <w:r>
        <w:rPr>
          <w:lang w:eastAsia="zh-TW"/>
        </w:rPr>
        <w:t>2</w:t>
      </w:r>
      <w:r>
        <w:rPr>
          <w:lang w:eastAsia="zh-TW"/>
        </w:rPr>
        <w:t>）產業設備事業群。</w:t>
      </w:r>
      <w:r>
        <w:rPr>
          <w:lang w:eastAsia="zh-TW"/>
        </w:rPr>
        <w:br/>
      </w:r>
      <w:r>
        <w:rPr>
          <w:lang w:eastAsia="zh-TW"/>
        </w:rPr>
        <w:t>（</w:t>
      </w:r>
      <w:r>
        <w:rPr>
          <w:lang w:eastAsia="zh-TW"/>
        </w:rPr>
        <w:t>3</w:t>
      </w:r>
      <w:r>
        <w:rPr>
          <w:lang w:eastAsia="zh-TW"/>
        </w:rPr>
        <w:t>）綠能事業群。</w:t>
      </w:r>
      <w:r>
        <w:rPr>
          <w:lang w:eastAsia="zh-TW"/>
        </w:rPr>
        <w:br/>
      </w:r>
      <w:r>
        <w:rPr>
          <w:lang w:eastAsia="zh-TW"/>
        </w:rPr>
        <w:br/>
        <w:t>█</w:t>
      </w:r>
      <w:r>
        <w:rPr>
          <w:lang w:eastAsia="zh-TW"/>
        </w:rPr>
        <w:t>全球戰略佈局</w:t>
      </w:r>
      <w:r>
        <w:rPr>
          <w:lang w:eastAsia="zh-TW"/>
        </w:rPr>
        <w:t>--</w:t>
      </w:r>
      <w:r>
        <w:rPr>
          <w:lang w:eastAsia="zh-TW"/>
        </w:rPr>
        <w:t>不受限於傳統產業的保守風格</w:t>
      </w:r>
      <w:r>
        <w:rPr>
          <w:lang w:eastAsia="zh-TW"/>
        </w:rPr>
        <w:t xml:space="preserve"> …</w:t>
      </w:r>
      <w:r>
        <w:rPr>
          <w:lang w:eastAsia="zh-TW"/>
        </w:rPr>
        <w:br/>
      </w:r>
      <w:r>
        <w:rPr>
          <w:lang w:eastAsia="zh-TW"/>
        </w:rPr>
        <w:t>從代理商轉型為製造商、由傳統製造業進入高科技產業，友嘉除了在原本的專業領域耕耘，也有跨出舒適圈的決心與接受新挑戰的果敢，不僅在管理和技術層面更加精進，產品和服務的品質也達到了國際水準。</w:t>
      </w:r>
      <w:r>
        <w:rPr>
          <w:lang w:eastAsia="zh-TW"/>
        </w:rPr>
        <w:br/>
      </w:r>
      <w:r>
        <w:rPr>
          <w:lang w:eastAsia="zh-TW"/>
        </w:rPr>
        <w:t>（</w:t>
      </w:r>
      <w:r>
        <w:rPr>
          <w:lang w:eastAsia="zh-TW"/>
        </w:rPr>
        <w:t>1</w:t>
      </w:r>
      <w:r>
        <w:rPr>
          <w:lang w:eastAsia="zh-TW"/>
        </w:rPr>
        <w:t>）</w:t>
      </w:r>
      <w:r>
        <w:rPr>
          <w:lang w:eastAsia="zh-TW"/>
        </w:rPr>
        <w:t>45</w:t>
      </w:r>
      <w:r>
        <w:rPr>
          <w:lang w:eastAsia="zh-TW"/>
        </w:rPr>
        <w:t>個生產基地及營銷據點：分布於海內外，相互合作形成內部網絡，發揮集團資源共享之綜效。</w:t>
      </w:r>
      <w:r>
        <w:rPr>
          <w:lang w:eastAsia="zh-TW"/>
        </w:rPr>
        <w:br/>
      </w:r>
      <w:r>
        <w:rPr>
          <w:lang w:eastAsia="zh-TW"/>
        </w:rPr>
        <w:t>（</w:t>
      </w:r>
      <w:r>
        <w:rPr>
          <w:lang w:eastAsia="zh-TW"/>
        </w:rPr>
        <w:t>2</w:t>
      </w:r>
      <w:r>
        <w:rPr>
          <w:lang w:eastAsia="zh-TW"/>
        </w:rPr>
        <w:t>）</w:t>
      </w:r>
      <w:r>
        <w:rPr>
          <w:lang w:eastAsia="zh-TW"/>
        </w:rPr>
        <w:t>94</w:t>
      </w:r>
      <w:r>
        <w:rPr>
          <w:lang w:eastAsia="zh-TW"/>
        </w:rPr>
        <w:t>間公司：透過併購與合資，足跡遍佈德國、瑞士、義大利、美國、俄羅斯、印度、台灣、日本、韓國及中國大陸</w:t>
      </w:r>
      <w:r>
        <w:rPr>
          <w:lang w:eastAsia="zh-TW"/>
        </w:rPr>
        <w:t>⋯⋯</w:t>
      </w:r>
      <w:r>
        <w:rPr>
          <w:lang w:eastAsia="zh-TW"/>
        </w:rPr>
        <w:t>等地，包括與全球知名企業的</w:t>
      </w:r>
      <w:r>
        <w:rPr>
          <w:lang w:eastAsia="zh-TW"/>
        </w:rPr>
        <w:t>17</w:t>
      </w:r>
      <w:r>
        <w:rPr>
          <w:lang w:eastAsia="zh-TW"/>
        </w:rPr>
        <w:t>間合資公司。</w:t>
      </w:r>
      <w:r>
        <w:rPr>
          <w:lang w:eastAsia="zh-TW"/>
        </w:rPr>
        <w:br/>
      </w:r>
      <w:r>
        <w:rPr>
          <w:lang w:eastAsia="zh-TW"/>
        </w:rPr>
        <w:t>（</w:t>
      </w:r>
      <w:r>
        <w:rPr>
          <w:lang w:eastAsia="zh-TW"/>
        </w:rPr>
        <w:t>3</w:t>
      </w:r>
      <w:r>
        <w:rPr>
          <w:lang w:eastAsia="zh-TW"/>
        </w:rPr>
        <w:t>）</w:t>
      </w:r>
      <w:r>
        <w:rPr>
          <w:lang w:eastAsia="zh-TW"/>
        </w:rPr>
        <w:t>37</w:t>
      </w:r>
      <w:r>
        <w:rPr>
          <w:lang w:eastAsia="zh-TW"/>
        </w:rPr>
        <w:t>個以上國際現在知名品牌：其中有</w:t>
      </w:r>
      <w:r>
        <w:rPr>
          <w:lang w:eastAsia="zh-TW"/>
        </w:rPr>
        <w:t>9</w:t>
      </w:r>
      <w:r>
        <w:rPr>
          <w:lang w:eastAsia="zh-TW"/>
        </w:rPr>
        <w:t>個百年品牌，品牌歷史總和超過三千年。</w:t>
      </w:r>
      <w:r>
        <w:rPr>
          <w:lang w:eastAsia="zh-TW"/>
        </w:rPr>
        <w:br/>
      </w:r>
      <w:r>
        <w:rPr>
          <w:lang w:eastAsia="zh-TW"/>
        </w:rPr>
        <w:lastRenderedPageBreak/>
        <w:br/>
        <w:t>█</w:t>
      </w:r>
      <w:r>
        <w:rPr>
          <w:lang w:eastAsia="zh-TW"/>
        </w:rPr>
        <w:t>把同仁放心上</w:t>
      </w:r>
      <w:r>
        <w:rPr>
          <w:lang w:eastAsia="zh-TW"/>
        </w:rPr>
        <w:t>--</w:t>
      </w:r>
      <w:r>
        <w:rPr>
          <w:lang w:eastAsia="zh-TW"/>
        </w:rPr>
        <w:t>當我們在一起時，任何事情都有可能實現</w:t>
      </w:r>
      <w:r>
        <w:rPr>
          <w:lang w:eastAsia="zh-TW"/>
        </w:rPr>
        <w:t xml:space="preserve"> …</w:t>
      </w:r>
      <w:r>
        <w:rPr>
          <w:lang w:eastAsia="zh-TW"/>
        </w:rPr>
        <w:br/>
      </w:r>
      <w:r>
        <w:rPr>
          <w:lang w:eastAsia="zh-TW"/>
        </w:rPr>
        <w:t>作為全球第三大的工具機製造公司，友嘉一路以來的發展都有同仁的陪伴與支持，同仁是友嘉的軟肋，也是最堅固的堡壘。我們清楚同仁的重要，並盡力提供妥善的照顧，優化福利制度、建置系統化的培訓制度等，都是友嘉近年的重心。</w:t>
      </w:r>
      <w:r>
        <w:rPr>
          <w:lang w:eastAsia="zh-TW"/>
        </w:rPr>
        <w:br/>
      </w:r>
      <w:r>
        <w:rPr>
          <w:lang w:eastAsia="zh-TW"/>
        </w:rPr>
        <w:br/>
        <w:t>█</w:t>
      </w:r>
      <w:r>
        <w:rPr>
          <w:lang w:eastAsia="zh-TW"/>
        </w:rPr>
        <w:t>迎接創新挑戰</w:t>
      </w:r>
      <w:r>
        <w:rPr>
          <w:lang w:eastAsia="zh-TW"/>
        </w:rPr>
        <w:br/>
      </w:r>
      <w:r>
        <w:rPr>
          <w:lang w:eastAsia="zh-TW"/>
        </w:rPr>
        <w:t>友嘉發展至今</w:t>
      </w:r>
      <w:r>
        <w:rPr>
          <w:lang w:eastAsia="zh-TW"/>
        </w:rPr>
        <w:t>40</w:t>
      </w:r>
      <w:r>
        <w:rPr>
          <w:lang w:eastAsia="zh-TW"/>
        </w:rPr>
        <w:t>多年，仍抱著精益求精的精神追求進步，我們以開放的心態，迎接每一個轉變的契機。這幾年新夥伴的加入，在友嘉點燃第一撮火苗，未來期待有更多專業的人才加入團隊，與我們一起撰寫新的篇章。</w:t>
      </w:r>
      <w:r>
        <w:rPr>
          <w:lang w:eastAsia="zh-TW"/>
        </w:rPr>
        <w:br/>
      </w:r>
      <w:r>
        <w:rPr>
          <w:lang w:eastAsia="zh-TW"/>
        </w:rPr>
        <w:br/>
      </w:r>
      <w:r>
        <w:rPr>
          <w:lang w:eastAsia="zh-TW"/>
        </w:rPr>
        <w:t>引擎已經發動，我們準備好面對挑戰與改變，歡迎您加入友嘉一起逐夢踏實，實現夢想</w:t>
      </w:r>
      <w:r>
        <w:rPr>
          <w:lang w:eastAsia="zh-TW"/>
        </w:rPr>
        <w:t>~</w:t>
      </w:r>
      <w:r>
        <w:rPr>
          <w:lang w:eastAsia="zh-TW"/>
        </w:rPr>
        <w:br/>
      </w:r>
    </w:p>
    <w:p w14:paraId="59E23F00" w14:textId="77777777" w:rsidR="00032AD6" w:rsidRDefault="00000000">
      <w:pPr>
        <w:pStyle w:val="1"/>
        <w:rPr>
          <w:lang w:eastAsia="zh-TW"/>
        </w:rPr>
      </w:pPr>
      <w:r>
        <w:rPr>
          <w:lang w:eastAsia="zh-TW"/>
        </w:rPr>
        <w:t>主要商品</w:t>
      </w:r>
    </w:p>
    <w:p w14:paraId="5797DA23" w14:textId="77777777" w:rsidR="00032AD6" w:rsidRDefault="00000000">
      <w:pPr>
        <w:rPr>
          <w:lang w:eastAsia="zh-TW"/>
        </w:rPr>
      </w:pPr>
      <w:r>
        <w:rPr>
          <w:lang w:eastAsia="zh-TW"/>
        </w:rPr>
        <w:t xml:space="preserve">● </w:t>
      </w:r>
      <w:r>
        <w:rPr>
          <w:lang w:eastAsia="zh-TW"/>
        </w:rPr>
        <w:t>汽車／電動車產業：傳動零組件、車輛零件、板金、輪胎模具</w:t>
      </w:r>
      <w:r>
        <w:rPr>
          <w:lang w:eastAsia="zh-TW"/>
        </w:rPr>
        <w:br/>
        <w:t xml:space="preserve">● </w:t>
      </w:r>
      <w:r>
        <w:rPr>
          <w:lang w:eastAsia="zh-TW"/>
        </w:rPr>
        <w:t>航天航太產業：機身結構、發動機零件、起落架零件、模具、渦輪葉片、機身橫樑機身、機身椅座、</w:t>
      </w:r>
      <w:r>
        <w:rPr>
          <w:lang w:eastAsia="zh-TW"/>
        </w:rPr>
        <w:t xml:space="preserve">CRFP </w:t>
      </w:r>
      <w:r>
        <w:rPr>
          <w:lang w:eastAsia="zh-TW"/>
        </w:rPr>
        <w:t>成形模具、機翼肋骨</w:t>
      </w:r>
      <w:r>
        <w:rPr>
          <w:lang w:eastAsia="zh-TW"/>
        </w:rPr>
        <w:br/>
        <w:t xml:space="preserve">● </w:t>
      </w:r>
      <w:r>
        <w:rPr>
          <w:lang w:eastAsia="zh-TW"/>
        </w:rPr>
        <w:t>船舶產業：螺旋槳、推進系統、引擎、船體、通訊數據設備、駕駛系統、發電機、電力馬達系統</w:t>
      </w:r>
      <w:r>
        <w:rPr>
          <w:lang w:eastAsia="zh-TW"/>
        </w:rPr>
        <w:br/>
        <w:t xml:space="preserve">● </w:t>
      </w:r>
      <w:r>
        <w:rPr>
          <w:lang w:eastAsia="zh-TW"/>
        </w:rPr>
        <w:t>軌道交通：車橋、集電弓、乘客車廂、輔助電力系統、座椅、輔助電力系統、車輪</w:t>
      </w:r>
      <w:r>
        <w:rPr>
          <w:lang w:eastAsia="zh-TW"/>
        </w:rPr>
        <w:t xml:space="preserve">&amp; </w:t>
      </w:r>
      <w:r>
        <w:rPr>
          <w:lang w:eastAsia="zh-TW"/>
        </w:rPr>
        <w:t>軸</w:t>
      </w:r>
      <w:r>
        <w:rPr>
          <w:lang w:eastAsia="zh-TW"/>
        </w:rPr>
        <w:br/>
        <w:t xml:space="preserve">● </w:t>
      </w:r>
      <w:r>
        <w:rPr>
          <w:lang w:eastAsia="zh-TW"/>
        </w:rPr>
        <w:t>半導體／電子產業：電腦外殼、平板、數位相機／手機</w:t>
      </w:r>
      <w:r>
        <w:rPr>
          <w:lang w:eastAsia="zh-TW"/>
        </w:rPr>
        <w:t xml:space="preserve"> </w:t>
      </w:r>
      <w:r>
        <w:rPr>
          <w:lang w:eastAsia="zh-TW"/>
        </w:rPr>
        <w:t>鏡頭、拘束環（晶圓）、半導體靶材、封測機零件、氧化鋯</w:t>
      </w:r>
      <w:r>
        <w:rPr>
          <w:lang w:eastAsia="zh-TW"/>
        </w:rPr>
        <w:t>/</w:t>
      </w:r>
      <w:r>
        <w:rPr>
          <w:lang w:eastAsia="zh-TW"/>
        </w:rPr>
        <w:t>氮化鋁</w:t>
      </w:r>
      <w:r>
        <w:rPr>
          <w:lang w:eastAsia="zh-TW"/>
        </w:rPr>
        <w:t xml:space="preserve"> </w:t>
      </w:r>
      <w:r>
        <w:rPr>
          <w:lang w:eastAsia="zh-TW"/>
        </w:rPr>
        <w:t>材料、印刷電路板、</w:t>
      </w:r>
      <w:r>
        <w:rPr>
          <w:lang w:eastAsia="zh-TW"/>
        </w:rPr>
        <w:t>LCD TV</w:t>
      </w:r>
      <w:r>
        <w:rPr>
          <w:lang w:eastAsia="zh-TW"/>
        </w:rPr>
        <w:t>、</w:t>
      </w:r>
      <w:r>
        <w:rPr>
          <w:lang w:eastAsia="zh-TW"/>
        </w:rPr>
        <w:t>LCD</w:t>
      </w:r>
      <w:r>
        <w:rPr>
          <w:lang w:eastAsia="zh-TW"/>
        </w:rPr>
        <w:t>顯示器、</w:t>
      </w:r>
      <w:r>
        <w:rPr>
          <w:lang w:eastAsia="zh-TW"/>
        </w:rPr>
        <w:t>LED/TP/PCB</w:t>
      </w:r>
      <w:r>
        <w:rPr>
          <w:lang w:eastAsia="zh-TW"/>
        </w:rPr>
        <w:t>電子檢測設備</w:t>
      </w:r>
      <w:r>
        <w:rPr>
          <w:lang w:eastAsia="zh-TW"/>
        </w:rPr>
        <w:br/>
        <w:t xml:space="preserve">● </w:t>
      </w:r>
      <w:r>
        <w:rPr>
          <w:lang w:eastAsia="zh-TW"/>
        </w:rPr>
        <w:t>升降設備產業：電梯設備、停車設備、氣動工具</w:t>
      </w:r>
      <w:r>
        <w:rPr>
          <w:lang w:eastAsia="zh-TW"/>
        </w:rPr>
        <w:br/>
        <w:t xml:space="preserve">● </w:t>
      </w:r>
      <w:r>
        <w:rPr>
          <w:lang w:eastAsia="zh-TW"/>
        </w:rPr>
        <w:t>機械產業：挖土機、堆高機、數控機床、電動工具及設備、堆高機、建設機械、</w:t>
      </w:r>
      <w:r>
        <w:rPr>
          <w:lang w:eastAsia="zh-TW"/>
        </w:rPr>
        <w:br/>
        <w:t xml:space="preserve">● </w:t>
      </w:r>
      <w:r>
        <w:rPr>
          <w:lang w:eastAsia="zh-TW"/>
        </w:rPr>
        <w:t>綠能／新能源事業：管路件、</w:t>
      </w:r>
      <w:r>
        <w:rPr>
          <w:lang w:eastAsia="zh-TW"/>
        </w:rPr>
        <w:t>HVAC</w:t>
      </w:r>
      <w:r>
        <w:rPr>
          <w:lang w:eastAsia="zh-TW"/>
        </w:rPr>
        <w:t>、風力發電、核能渦輪葉片、鍋爐、太陽能導電膠、</w:t>
      </w:r>
      <w:r>
        <w:rPr>
          <w:lang w:eastAsia="zh-TW"/>
        </w:rPr>
        <w:t>LED</w:t>
      </w:r>
      <w:r>
        <w:rPr>
          <w:lang w:eastAsia="zh-TW"/>
        </w:rPr>
        <w:t>照明</w:t>
      </w:r>
    </w:p>
    <w:p w14:paraId="5A6F6314" w14:textId="77777777" w:rsidR="00032AD6" w:rsidRDefault="00000000">
      <w:pPr>
        <w:pStyle w:val="1"/>
        <w:rPr>
          <w:lang w:eastAsia="zh-TW"/>
        </w:rPr>
      </w:pPr>
      <w:r>
        <w:rPr>
          <w:lang w:eastAsia="zh-TW"/>
        </w:rPr>
        <w:t>經營理念</w:t>
      </w:r>
    </w:p>
    <w:p w14:paraId="7E38EC80" w14:textId="77777777" w:rsidR="00032AD6" w:rsidRDefault="00000000">
      <w:pPr>
        <w:rPr>
          <w:lang w:eastAsia="zh-TW"/>
        </w:rPr>
      </w:pPr>
      <w:r>
        <w:rPr>
          <w:lang w:eastAsia="zh-TW"/>
        </w:rPr>
        <w:t>【公司願景】</w:t>
      </w:r>
      <w:r>
        <w:rPr>
          <w:lang w:eastAsia="zh-TW"/>
        </w:rPr>
        <w:br/>
        <w:t>█</w:t>
      </w:r>
      <w:r>
        <w:rPr>
          <w:lang w:eastAsia="zh-TW"/>
        </w:rPr>
        <w:t>國際領先：友嘉從代理轉自主研發工具機、至整併國際企業，主導工具機的國際舞台！</w:t>
      </w:r>
      <w:r>
        <w:rPr>
          <w:lang w:eastAsia="zh-TW"/>
        </w:rPr>
        <w:br/>
        <w:t>█</w:t>
      </w:r>
      <w:r>
        <w:rPr>
          <w:lang w:eastAsia="zh-TW"/>
        </w:rPr>
        <w:t>永續發展：以永續發展為主軸，打造綠色供應鏈與綠能製程設計，減少環境負擔，善盡社會責任。</w:t>
      </w:r>
      <w:r>
        <w:rPr>
          <w:lang w:eastAsia="zh-TW"/>
        </w:rPr>
        <w:br/>
        <w:t>█</w:t>
      </w:r>
      <w:r>
        <w:rPr>
          <w:lang w:eastAsia="zh-TW"/>
        </w:rPr>
        <w:t>無縫整合：對外匯整上下游價值鏈資源，對內整併全球跨廠能量，對接國際永續趨勢，</w:t>
      </w:r>
      <w:r>
        <w:rPr>
          <w:lang w:eastAsia="zh-TW"/>
        </w:rPr>
        <w:lastRenderedPageBreak/>
        <w:t>降低氣候衝擊風險。</w:t>
      </w:r>
      <w:r>
        <w:rPr>
          <w:lang w:eastAsia="zh-TW"/>
        </w:rPr>
        <w:br/>
      </w:r>
    </w:p>
    <w:p w14:paraId="6A5F42CE" w14:textId="77777777" w:rsidR="00032AD6" w:rsidRDefault="00000000">
      <w:pPr>
        <w:pStyle w:val="1"/>
        <w:rPr>
          <w:lang w:eastAsia="zh-TW"/>
        </w:rPr>
      </w:pPr>
      <w:r>
        <w:rPr>
          <w:lang w:eastAsia="zh-TW"/>
        </w:rPr>
        <w:t>公司發展歷程</w:t>
      </w:r>
    </w:p>
    <w:p w14:paraId="6392C8DA" w14:textId="77777777" w:rsidR="00032AD6" w:rsidRDefault="00000000">
      <w:pPr>
        <w:pStyle w:val="21"/>
        <w:rPr>
          <w:lang w:eastAsia="zh-TW"/>
        </w:rPr>
      </w:pPr>
      <w:r>
        <w:rPr>
          <w:lang w:eastAsia="zh-TW"/>
        </w:rPr>
        <w:t>1979</w:t>
      </w:r>
      <w:r>
        <w:rPr>
          <w:lang w:eastAsia="zh-TW"/>
        </w:rPr>
        <w:t>年</w:t>
      </w:r>
      <w:r>
        <w:rPr>
          <w:lang w:eastAsia="zh-TW"/>
        </w:rPr>
        <w:t>3</w:t>
      </w:r>
      <w:r>
        <w:rPr>
          <w:lang w:eastAsia="zh-TW"/>
        </w:rPr>
        <w:t>月</w:t>
      </w:r>
    </w:p>
    <w:p w14:paraId="1130423E" w14:textId="3BB57CE2" w:rsidR="00032AD6" w:rsidRPr="00590D67" w:rsidRDefault="00000000">
      <w:pPr>
        <w:rPr>
          <w:rFonts w:eastAsia="新細明體" w:hint="eastAsia"/>
          <w:lang w:eastAsia="zh-TW"/>
        </w:rPr>
      </w:pPr>
      <w:r>
        <w:rPr>
          <w:lang w:eastAsia="zh-TW"/>
        </w:rPr>
        <w:t>民國</w:t>
      </w:r>
      <w:r>
        <w:rPr>
          <w:lang w:eastAsia="zh-TW"/>
        </w:rPr>
        <w:t>68</w:t>
      </w:r>
      <w:r>
        <w:rPr>
          <w:lang w:eastAsia="zh-TW"/>
        </w:rPr>
        <w:t>年友嘉成立，以代理日本鋼材與建築機械為主要業務。</w:t>
      </w:r>
      <w:r>
        <w:rPr>
          <w:lang w:eastAsia="zh-TW"/>
        </w:rPr>
        <w:br/>
      </w:r>
    </w:p>
    <w:p w14:paraId="0369FF59" w14:textId="77777777" w:rsidR="00032AD6" w:rsidRDefault="00000000">
      <w:pPr>
        <w:pStyle w:val="21"/>
        <w:rPr>
          <w:lang w:eastAsia="zh-TW"/>
        </w:rPr>
      </w:pPr>
      <w:r>
        <w:rPr>
          <w:lang w:eastAsia="zh-TW"/>
        </w:rPr>
        <w:t>1980</w:t>
      </w:r>
      <w:r>
        <w:rPr>
          <w:lang w:eastAsia="zh-TW"/>
        </w:rPr>
        <w:t>年</w:t>
      </w:r>
      <w:r>
        <w:rPr>
          <w:lang w:eastAsia="zh-TW"/>
        </w:rPr>
        <w:t>1</w:t>
      </w:r>
      <w:r>
        <w:rPr>
          <w:lang w:eastAsia="zh-TW"/>
        </w:rPr>
        <w:t>月</w:t>
      </w:r>
    </w:p>
    <w:p w14:paraId="14759D00" w14:textId="77777777" w:rsidR="00032AD6" w:rsidRDefault="00000000">
      <w:pPr>
        <w:rPr>
          <w:lang w:eastAsia="zh-TW"/>
        </w:rPr>
      </w:pPr>
      <w:r>
        <w:rPr>
          <w:lang w:eastAsia="zh-TW"/>
        </w:rPr>
        <w:t>第一個十年</w:t>
      </w:r>
      <w:r>
        <w:rPr>
          <w:lang w:eastAsia="zh-TW"/>
        </w:rPr>
        <w:t>--</w:t>
      </w:r>
      <w:r>
        <w:rPr>
          <w:lang w:eastAsia="zh-TW"/>
        </w:rPr>
        <w:t>草創期（</w:t>
      </w:r>
      <w:r>
        <w:rPr>
          <w:lang w:eastAsia="zh-TW"/>
        </w:rPr>
        <w:t>1980-1989</w:t>
      </w:r>
      <w:r>
        <w:rPr>
          <w:lang w:eastAsia="zh-TW"/>
        </w:rPr>
        <w:t>）以進口貿易為主，進口日本挖土機在台灣銷售。</w:t>
      </w:r>
      <w:r>
        <w:rPr>
          <w:lang w:eastAsia="zh-TW"/>
        </w:rPr>
        <w:br/>
      </w:r>
    </w:p>
    <w:p w14:paraId="7F14CE28" w14:textId="77777777" w:rsidR="00032AD6" w:rsidRDefault="00000000">
      <w:pPr>
        <w:pStyle w:val="21"/>
        <w:rPr>
          <w:lang w:eastAsia="zh-TW"/>
        </w:rPr>
      </w:pPr>
      <w:r>
        <w:rPr>
          <w:lang w:eastAsia="zh-TW"/>
        </w:rPr>
        <w:t>1990</w:t>
      </w:r>
      <w:r>
        <w:rPr>
          <w:lang w:eastAsia="zh-TW"/>
        </w:rPr>
        <w:t>年</w:t>
      </w:r>
      <w:r>
        <w:rPr>
          <w:lang w:eastAsia="zh-TW"/>
        </w:rPr>
        <w:t>1</w:t>
      </w:r>
      <w:r>
        <w:rPr>
          <w:lang w:eastAsia="zh-TW"/>
        </w:rPr>
        <w:t>月</w:t>
      </w:r>
    </w:p>
    <w:p w14:paraId="5C35C778" w14:textId="77777777" w:rsidR="00032AD6" w:rsidRDefault="00000000">
      <w:pPr>
        <w:rPr>
          <w:lang w:eastAsia="zh-TW"/>
        </w:rPr>
      </w:pPr>
      <w:r>
        <w:rPr>
          <w:lang w:eastAsia="zh-TW"/>
        </w:rPr>
        <w:t>第二個十年</w:t>
      </w:r>
      <w:r>
        <w:rPr>
          <w:lang w:eastAsia="zh-TW"/>
        </w:rPr>
        <w:t>--</w:t>
      </w:r>
      <w:r>
        <w:rPr>
          <w:lang w:eastAsia="zh-TW"/>
        </w:rPr>
        <w:t>發展期（</w:t>
      </w:r>
      <w:r>
        <w:rPr>
          <w:lang w:eastAsia="zh-TW"/>
        </w:rPr>
        <w:t>1990-1999</w:t>
      </w:r>
      <w:r>
        <w:rPr>
          <w:lang w:eastAsia="zh-TW"/>
        </w:rPr>
        <w:t>）</w:t>
      </w:r>
      <w:r>
        <w:rPr>
          <w:lang w:eastAsia="zh-TW"/>
        </w:rPr>
        <w:br/>
      </w:r>
      <w:r>
        <w:rPr>
          <w:lang w:eastAsia="zh-TW"/>
        </w:rPr>
        <w:t>轉型為</w:t>
      </w:r>
      <w:r>
        <w:rPr>
          <w:lang w:eastAsia="zh-TW"/>
        </w:rPr>
        <w:t>CNC</w:t>
      </w:r>
      <w:r>
        <w:rPr>
          <w:lang w:eastAsia="zh-TW"/>
        </w:rPr>
        <w:t>工具機專業製造廠，成立電梯事業，生產銷售電梯及停車場設備。</w:t>
      </w:r>
    </w:p>
    <w:p w14:paraId="16323903" w14:textId="77777777" w:rsidR="00032AD6" w:rsidRDefault="00000000">
      <w:pPr>
        <w:pStyle w:val="21"/>
        <w:rPr>
          <w:lang w:eastAsia="zh-TW"/>
        </w:rPr>
      </w:pPr>
      <w:r>
        <w:rPr>
          <w:lang w:eastAsia="zh-TW"/>
        </w:rPr>
        <w:t>2000</w:t>
      </w:r>
      <w:r>
        <w:rPr>
          <w:lang w:eastAsia="zh-TW"/>
        </w:rPr>
        <w:t>年</w:t>
      </w:r>
      <w:r>
        <w:rPr>
          <w:lang w:eastAsia="zh-TW"/>
        </w:rPr>
        <w:t>1</w:t>
      </w:r>
      <w:r>
        <w:rPr>
          <w:lang w:eastAsia="zh-TW"/>
        </w:rPr>
        <w:t>月</w:t>
      </w:r>
    </w:p>
    <w:p w14:paraId="1FC1E994" w14:textId="3C84CF68" w:rsidR="00032AD6" w:rsidRPr="00590D67" w:rsidRDefault="00000000">
      <w:pPr>
        <w:rPr>
          <w:rFonts w:eastAsia="新細明體" w:hint="eastAsia"/>
          <w:lang w:eastAsia="zh-TW"/>
        </w:rPr>
      </w:pPr>
      <w:r>
        <w:rPr>
          <w:lang w:eastAsia="zh-TW"/>
        </w:rPr>
        <w:t>第三個十年</w:t>
      </w:r>
      <w:r>
        <w:rPr>
          <w:lang w:eastAsia="zh-TW"/>
        </w:rPr>
        <w:t>--</w:t>
      </w:r>
      <w:r>
        <w:rPr>
          <w:lang w:eastAsia="zh-TW"/>
        </w:rPr>
        <w:t>併購起步期（</w:t>
      </w:r>
      <w:r>
        <w:rPr>
          <w:lang w:eastAsia="zh-TW"/>
        </w:rPr>
        <w:t>2000- 2009</w:t>
      </w:r>
      <w:r>
        <w:rPr>
          <w:lang w:eastAsia="zh-TW"/>
        </w:rPr>
        <w:t>）</w:t>
      </w:r>
      <w:r>
        <w:rPr>
          <w:lang w:eastAsia="zh-TW"/>
        </w:rPr>
        <w:br/>
      </w:r>
      <w:r>
        <w:rPr>
          <w:lang w:eastAsia="zh-TW"/>
        </w:rPr>
        <w:t>成立工具機事業部</w:t>
      </w:r>
      <w:r>
        <w:rPr>
          <w:lang w:eastAsia="zh-TW"/>
        </w:rPr>
        <w:br/>
      </w:r>
      <w:r>
        <w:rPr>
          <w:lang w:eastAsia="zh-TW"/>
        </w:rPr>
        <w:t>開始併購事業，横跨日本、義大利、德國、美國、韓國、印度等國工具機企業與品牌。</w:t>
      </w:r>
      <w:r>
        <w:rPr>
          <w:lang w:eastAsia="zh-TW"/>
        </w:rPr>
        <w:br/>
      </w:r>
    </w:p>
    <w:p w14:paraId="6D2AA329" w14:textId="77777777" w:rsidR="00032AD6" w:rsidRDefault="00000000">
      <w:pPr>
        <w:pStyle w:val="21"/>
        <w:rPr>
          <w:lang w:eastAsia="zh-TW"/>
        </w:rPr>
      </w:pPr>
      <w:r>
        <w:rPr>
          <w:lang w:eastAsia="zh-TW"/>
        </w:rPr>
        <w:t>2010</w:t>
      </w:r>
      <w:r>
        <w:rPr>
          <w:lang w:eastAsia="zh-TW"/>
        </w:rPr>
        <w:t>年</w:t>
      </w:r>
      <w:r>
        <w:rPr>
          <w:lang w:eastAsia="zh-TW"/>
        </w:rPr>
        <w:t>1</w:t>
      </w:r>
      <w:r>
        <w:rPr>
          <w:lang w:eastAsia="zh-TW"/>
        </w:rPr>
        <w:t>月</w:t>
      </w:r>
    </w:p>
    <w:p w14:paraId="17C25847" w14:textId="4E15926F" w:rsidR="00032AD6" w:rsidRPr="00590D67" w:rsidRDefault="00000000">
      <w:pPr>
        <w:rPr>
          <w:rFonts w:eastAsia="新細明體" w:hint="eastAsia"/>
          <w:lang w:eastAsia="zh-TW"/>
        </w:rPr>
      </w:pPr>
      <w:r>
        <w:rPr>
          <w:lang w:eastAsia="zh-TW"/>
        </w:rPr>
        <w:t>第四個十年</w:t>
      </w:r>
      <w:r>
        <w:rPr>
          <w:lang w:eastAsia="zh-TW"/>
        </w:rPr>
        <w:t>--</w:t>
      </w:r>
      <w:r>
        <w:rPr>
          <w:lang w:eastAsia="zh-TW"/>
        </w:rPr>
        <w:t>併購發展期（</w:t>
      </w:r>
      <w:r>
        <w:rPr>
          <w:lang w:eastAsia="zh-TW"/>
        </w:rPr>
        <w:t>2010- 2019</w:t>
      </w:r>
      <w:r>
        <w:rPr>
          <w:lang w:eastAsia="zh-TW"/>
        </w:rPr>
        <w:t>）</w:t>
      </w:r>
      <w:r>
        <w:rPr>
          <w:lang w:eastAsia="zh-TW"/>
        </w:rPr>
        <w:br/>
      </w:r>
      <w:r>
        <w:rPr>
          <w:lang w:eastAsia="zh-TW"/>
        </w:rPr>
        <w:t>邁向工業</w:t>
      </w:r>
      <w:r>
        <w:rPr>
          <w:lang w:eastAsia="zh-TW"/>
        </w:rPr>
        <w:t>4.0</w:t>
      </w:r>
      <w:r>
        <w:rPr>
          <w:lang w:eastAsia="zh-TW"/>
        </w:rPr>
        <w:t>，加快海外發展併購速度，包含其他在歐洲、美國、印度、中國、俄羅斯各地的企業，並跨足更多不同領域產業。</w:t>
      </w:r>
      <w:r>
        <w:rPr>
          <w:lang w:eastAsia="zh-TW"/>
        </w:rPr>
        <w:br/>
      </w:r>
    </w:p>
    <w:p w14:paraId="15C1635A" w14:textId="77777777" w:rsidR="00032AD6" w:rsidRDefault="00000000">
      <w:pPr>
        <w:pStyle w:val="21"/>
        <w:rPr>
          <w:lang w:eastAsia="zh-TW"/>
        </w:rPr>
      </w:pPr>
      <w:r>
        <w:rPr>
          <w:lang w:eastAsia="zh-TW"/>
        </w:rPr>
        <w:t>2020</w:t>
      </w:r>
      <w:r>
        <w:rPr>
          <w:lang w:eastAsia="zh-TW"/>
        </w:rPr>
        <w:t>年</w:t>
      </w:r>
      <w:r>
        <w:rPr>
          <w:lang w:eastAsia="zh-TW"/>
        </w:rPr>
        <w:t>1</w:t>
      </w:r>
      <w:r>
        <w:rPr>
          <w:lang w:eastAsia="zh-TW"/>
        </w:rPr>
        <w:t>月</w:t>
      </w:r>
    </w:p>
    <w:p w14:paraId="370D3914" w14:textId="77777777" w:rsidR="00032AD6" w:rsidRDefault="00000000">
      <w:pPr>
        <w:rPr>
          <w:lang w:eastAsia="zh-TW"/>
        </w:rPr>
      </w:pPr>
      <w:r>
        <w:rPr>
          <w:lang w:eastAsia="zh-TW"/>
        </w:rPr>
        <w:t>第五個十年</w:t>
      </w:r>
      <w:r>
        <w:rPr>
          <w:lang w:eastAsia="zh-TW"/>
        </w:rPr>
        <w:t>--</w:t>
      </w:r>
      <w:r>
        <w:rPr>
          <w:lang w:eastAsia="zh-TW"/>
        </w:rPr>
        <w:t>集團整合發展期（</w:t>
      </w:r>
      <w:r>
        <w:rPr>
          <w:lang w:eastAsia="zh-TW"/>
        </w:rPr>
        <w:t>2020- 2029</w:t>
      </w:r>
      <w:r>
        <w:rPr>
          <w:lang w:eastAsia="zh-TW"/>
        </w:rPr>
        <w:t>）</w:t>
      </w:r>
      <w:r>
        <w:rPr>
          <w:lang w:eastAsia="zh-TW"/>
        </w:rPr>
        <w:br/>
      </w:r>
      <w:r>
        <w:rPr>
          <w:lang w:eastAsia="zh-TW"/>
        </w:rPr>
        <w:t>旗下產業遍及工具機事業、產業設備事業、綠能事業，將全球各地公司整合成一個集團企業體，文化融合資源共享、創造綜效展望世界第一。</w:t>
      </w:r>
      <w:r>
        <w:rPr>
          <w:lang w:eastAsia="zh-TW"/>
        </w:rPr>
        <w:br/>
      </w:r>
    </w:p>
    <w:sectPr w:rsidR="00032A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C5CDA" w14:textId="77777777" w:rsidR="000D605E" w:rsidRDefault="000D605E" w:rsidP="002451A2">
      <w:pPr>
        <w:spacing w:after="0" w:line="240" w:lineRule="auto"/>
      </w:pPr>
      <w:r>
        <w:separator/>
      </w:r>
    </w:p>
  </w:endnote>
  <w:endnote w:type="continuationSeparator" w:id="0">
    <w:p w14:paraId="6698007A" w14:textId="77777777" w:rsidR="000D605E" w:rsidRDefault="000D605E" w:rsidP="0024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651D6" w14:textId="77777777" w:rsidR="000D605E" w:rsidRDefault="000D605E" w:rsidP="002451A2">
      <w:pPr>
        <w:spacing w:after="0" w:line="240" w:lineRule="auto"/>
      </w:pPr>
      <w:r>
        <w:separator/>
      </w:r>
    </w:p>
  </w:footnote>
  <w:footnote w:type="continuationSeparator" w:id="0">
    <w:p w14:paraId="177BF346" w14:textId="77777777" w:rsidR="000D605E" w:rsidRDefault="000D605E" w:rsidP="00245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3433073">
    <w:abstractNumId w:val="8"/>
  </w:num>
  <w:num w:numId="2" w16cid:durableId="947152938">
    <w:abstractNumId w:val="6"/>
  </w:num>
  <w:num w:numId="3" w16cid:durableId="194660331">
    <w:abstractNumId w:val="5"/>
  </w:num>
  <w:num w:numId="4" w16cid:durableId="408625323">
    <w:abstractNumId w:val="4"/>
  </w:num>
  <w:num w:numId="5" w16cid:durableId="1362433893">
    <w:abstractNumId w:val="7"/>
  </w:num>
  <w:num w:numId="6" w16cid:durableId="407311706">
    <w:abstractNumId w:val="3"/>
  </w:num>
  <w:num w:numId="7" w16cid:durableId="130364791">
    <w:abstractNumId w:val="2"/>
  </w:num>
  <w:num w:numId="8" w16cid:durableId="1606620777">
    <w:abstractNumId w:val="1"/>
  </w:num>
  <w:num w:numId="9" w16cid:durableId="37979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AD6"/>
    <w:rsid w:val="00034616"/>
    <w:rsid w:val="0006063C"/>
    <w:rsid w:val="000D605E"/>
    <w:rsid w:val="0015074B"/>
    <w:rsid w:val="002451A2"/>
    <w:rsid w:val="0029639D"/>
    <w:rsid w:val="00326F90"/>
    <w:rsid w:val="003F5F17"/>
    <w:rsid w:val="00477E87"/>
    <w:rsid w:val="00535CE8"/>
    <w:rsid w:val="00590D67"/>
    <w:rsid w:val="008C28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46949E"/>
  <w14:defaultImageDpi w14:val="300"/>
  <w15:docId w15:val="{C03EE45C-709A-44AD-85EB-F2399567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</cp:lastModifiedBy>
  <cp:revision>3</cp:revision>
  <dcterms:created xsi:type="dcterms:W3CDTF">2013-12-23T23:15:00Z</dcterms:created>
  <dcterms:modified xsi:type="dcterms:W3CDTF">2024-12-13T07:10:00Z</dcterms:modified>
  <cp:category/>
</cp:coreProperties>
</file>